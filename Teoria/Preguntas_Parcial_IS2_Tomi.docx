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Preguntas Estilo Parcial - Ingeniería de Software II</w:t>
      </w:r>
    </w:p>
    <w:p>
      <w:pPr>
        <w:pStyle w:val="Heading2"/>
      </w:pPr>
      <w:r>
        <w:t>Pregunta 1</w:t>
      </w:r>
    </w:p>
    <w:p>
      <w:r>
        <w:t>Mencioná 4 características que debe tener un buen documento SRS según el estándar IEEE 830.</w:t>
      </w:r>
    </w:p>
    <w:p>
      <w:pPr>
        <w:pStyle w:val="ListBullet"/>
      </w:pPr>
      <w:r>
        <w:t>• No ambiguo</w:t>
      </w:r>
    </w:p>
    <w:p>
      <w:pPr>
        <w:pStyle w:val="ListBullet"/>
      </w:pPr>
      <w:r>
        <w:t>• Correcto</w:t>
      </w:r>
    </w:p>
    <w:p>
      <w:pPr>
        <w:pStyle w:val="ListBullet"/>
      </w:pPr>
      <w:r>
        <w:t>• Completo</w:t>
      </w:r>
    </w:p>
    <w:p>
      <w:pPr>
        <w:pStyle w:val="ListBullet"/>
      </w:pPr>
      <w:r>
        <w:t>• Modificable</w:t>
      </w:r>
    </w:p>
    <w:p>
      <w:pPr>
        <w:pStyle w:val="Heading2"/>
      </w:pPr>
      <w:r>
        <w:t>Pregunta 2</w:t>
      </w:r>
    </w:p>
    <w:p>
      <w:r>
        <w:t>Nombrá 4 tipos de mantenimiento de software.</w:t>
      </w:r>
    </w:p>
    <w:p>
      <w:pPr>
        <w:pStyle w:val="ListBullet"/>
      </w:pPr>
      <w:r>
        <w:t>• Correctivo</w:t>
      </w:r>
    </w:p>
    <w:p>
      <w:pPr>
        <w:pStyle w:val="ListBullet"/>
      </w:pPr>
      <w:r>
        <w:t>• Adaptativo</w:t>
      </w:r>
    </w:p>
    <w:p>
      <w:pPr>
        <w:pStyle w:val="ListBullet"/>
      </w:pPr>
      <w:r>
        <w:t>• Perfectivo</w:t>
      </w:r>
    </w:p>
    <w:p>
      <w:pPr>
        <w:pStyle w:val="ListBullet"/>
      </w:pPr>
      <w:r>
        <w:t>• Preventivo</w:t>
      </w:r>
    </w:p>
    <w:p>
      <w:pPr>
        <w:pStyle w:val="Heading2"/>
      </w:pPr>
      <w:r>
        <w:t>Pregunta 3</w:t>
      </w:r>
    </w:p>
    <w:p>
      <w:r>
        <w:t>Indicá 3 técnicas de estimación de esfuerzo en proyectos de software.</w:t>
      </w:r>
    </w:p>
    <w:p>
      <w:pPr>
        <w:pStyle w:val="ListBullet"/>
      </w:pPr>
      <w:r>
        <w:t>• COCOMO</w:t>
      </w:r>
    </w:p>
    <w:p>
      <w:pPr>
        <w:pStyle w:val="ListBullet"/>
      </w:pPr>
      <w:r>
        <w:t>• COCOMO II</w:t>
      </w:r>
    </w:p>
    <w:p>
      <w:pPr>
        <w:pStyle w:val="ListBullet"/>
      </w:pPr>
      <w:r>
        <w:t>• Juicio experto / Delphi / Planning Poker</w:t>
      </w:r>
    </w:p>
    <w:p>
      <w:pPr>
        <w:pStyle w:val="Heading2"/>
      </w:pPr>
      <w:r>
        <w:t>Pregunta 4</w:t>
      </w:r>
    </w:p>
    <w:p>
      <w:r>
        <w:t>Mencioná 3 reglas básicas de diseño de interfaz según Pressman.</w:t>
      </w:r>
    </w:p>
    <w:p>
      <w:pPr>
        <w:pStyle w:val="ListBullet"/>
      </w:pPr>
      <w:r>
        <w:t>• Diálogo simple</w:t>
      </w:r>
    </w:p>
    <w:p>
      <w:pPr>
        <w:pStyle w:val="ListBullet"/>
      </w:pPr>
      <w:r>
        <w:t>• Dar control al usuario</w:t>
      </w:r>
    </w:p>
    <w:p>
      <w:pPr>
        <w:pStyle w:val="ListBullet"/>
      </w:pPr>
      <w:r>
        <w:t>• Reducir carga de memoria</w:t>
      </w:r>
    </w:p>
    <w:p>
      <w:pPr>
        <w:pStyle w:val="Heading2"/>
      </w:pPr>
      <w:r>
        <w:t>Pregunta 5</w:t>
      </w:r>
    </w:p>
    <w:p>
      <w:r>
        <w:t>Nombrá 4 tipos de interfaz de usuario.</w:t>
      </w:r>
    </w:p>
    <w:p>
      <w:pPr>
        <w:pStyle w:val="ListBullet"/>
      </w:pPr>
      <w:r>
        <w:t>• Táctil</w:t>
      </w:r>
    </w:p>
    <w:p>
      <w:pPr>
        <w:pStyle w:val="ListBullet"/>
      </w:pPr>
      <w:r>
        <w:t>• Voz</w:t>
      </w:r>
    </w:p>
    <w:p>
      <w:pPr>
        <w:pStyle w:val="ListBullet"/>
      </w:pPr>
      <w:r>
        <w:t>• Línea de comandos</w:t>
      </w:r>
    </w:p>
    <w:p>
      <w:pPr>
        <w:pStyle w:val="ListBullet"/>
      </w:pPr>
      <w:r>
        <w:t>• Gráfica</w:t>
      </w:r>
    </w:p>
    <w:p>
      <w:pPr>
        <w:pStyle w:val="Heading2"/>
      </w:pPr>
      <w:r>
        <w:t>Pregunta 6</w:t>
      </w:r>
    </w:p>
    <w:p>
      <w:r>
        <w:t>Indicá 3 ejemplos de pruebas de caja negra.</w:t>
      </w:r>
    </w:p>
    <w:p>
      <w:pPr>
        <w:pStyle w:val="ListBullet"/>
      </w:pPr>
      <w:r>
        <w:t>• Partición de equivalencia</w:t>
      </w:r>
    </w:p>
    <w:p>
      <w:pPr>
        <w:pStyle w:val="ListBullet"/>
      </w:pPr>
      <w:r>
        <w:t>• Análisis de valores límite</w:t>
      </w:r>
    </w:p>
    <w:p>
      <w:pPr>
        <w:pStyle w:val="ListBullet"/>
      </w:pPr>
      <w:r>
        <w:t>• Prueba funcional</w:t>
      </w:r>
    </w:p>
    <w:p>
      <w:pPr>
        <w:pStyle w:val="Heading2"/>
      </w:pPr>
      <w:r>
        <w:t>Pregunta 7</w:t>
      </w:r>
    </w:p>
    <w:p>
      <w:r>
        <w:t>Mencioná 3 principios de usabilidad según Nielsen.</w:t>
      </w:r>
    </w:p>
    <w:p>
      <w:pPr>
        <w:pStyle w:val="ListBullet"/>
      </w:pPr>
      <w:r>
        <w:t>• Feedback</w:t>
      </w:r>
    </w:p>
    <w:p>
      <w:pPr>
        <w:pStyle w:val="ListBullet"/>
      </w:pPr>
      <w:r>
        <w:t>• Mostrar errores claramente</w:t>
      </w:r>
    </w:p>
    <w:p>
      <w:pPr>
        <w:pStyle w:val="ListBullet"/>
      </w:pPr>
      <w:r>
        <w:t>• Consistencia</w:t>
      </w:r>
    </w:p>
    <w:p>
      <w:pPr>
        <w:pStyle w:val="Heading2"/>
      </w:pPr>
      <w:r>
        <w:t>Pregunta 8</w:t>
      </w:r>
    </w:p>
    <w:p>
      <w:r>
        <w:t>Nombrá 3 técnicas activas de recolección de requisitos.</w:t>
      </w:r>
    </w:p>
    <w:p>
      <w:pPr>
        <w:pStyle w:val="ListBullet"/>
      </w:pPr>
      <w:r>
        <w:t>• Entrevistas</w:t>
      </w:r>
    </w:p>
    <w:p>
      <w:pPr>
        <w:pStyle w:val="ListBullet"/>
      </w:pPr>
      <w:r>
        <w:t>• Cuestionarios</w:t>
      </w:r>
    </w:p>
    <w:p>
      <w:pPr>
        <w:pStyle w:val="ListBullet"/>
      </w:pPr>
      <w:r>
        <w:t>• JRP / Brainstorming</w:t>
      </w:r>
    </w:p>
    <w:p>
      <w:pPr>
        <w:pStyle w:val="Heading2"/>
      </w:pPr>
      <w:r>
        <w:t>Pregunta 9</w:t>
      </w:r>
    </w:p>
    <w:p>
      <w:r>
        <w:t>Indicá 4 métricas que se puedan usar para evaluar un proyecto de software.</w:t>
      </w:r>
    </w:p>
    <w:p>
      <w:pPr>
        <w:pStyle w:val="ListBullet"/>
      </w:pPr>
      <w:r>
        <w:t>• Productividad</w:t>
      </w:r>
    </w:p>
    <w:p>
      <w:pPr>
        <w:pStyle w:val="ListBullet"/>
      </w:pPr>
      <w:r>
        <w:t>• Calidad</w:t>
      </w:r>
    </w:p>
    <w:p>
      <w:pPr>
        <w:pStyle w:val="ListBullet"/>
      </w:pPr>
      <w:r>
        <w:t>• Costo</w:t>
      </w:r>
    </w:p>
    <w:p>
      <w:pPr>
        <w:pStyle w:val="ListBullet"/>
      </w:pPr>
      <w:r>
        <w:t>• Tamaño (punto función)</w:t>
      </w:r>
    </w:p>
    <w:p>
      <w:pPr>
        <w:pStyle w:val="Heading2"/>
      </w:pPr>
      <w:r>
        <w:t>Pregunta 10</w:t>
      </w:r>
    </w:p>
    <w:p>
      <w:r>
        <w:t>Nombrá 3 etapas de la gestión de riesgos según Sommerville.</w:t>
      </w:r>
    </w:p>
    <w:p>
      <w:pPr>
        <w:pStyle w:val="ListBullet"/>
      </w:pPr>
      <w:r>
        <w:t>• Identificación</w:t>
      </w:r>
    </w:p>
    <w:p>
      <w:pPr>
        <w:pStyle w:val="ListBullet"/>
      </w:pPr>
      <w:r>
        <w:t>• Análisis</w:t>
      </w:r>
    </w:p>
    <w:p>
      <w:pPr>
        <w:pStyle w:val="ListBullet"/>
      </w:pPr>
      <w:r>
        <w:t>• Planificación</w:t>
      </w:r>
    </w:p>
    <w:p>
      <w:pPr>
        <w:pStyle w:val="ListBullet"/>
      </w:pPr>
      <w:r>
        <w:t>• Supervisión</w:t>
      </w:r>
    </w:p>
    <w:p>
      <w:pPr>
        <w:pStyle w:val="Heading2"/>
      </w:pPr>
      <w:r>
        <w:t>Pregunta 11</w:t>
      </w:r>
    </w:p>
    <w:p>
      <w:r>
        <w:t>Mencioná 3 estrategias de integración de pruebas.</w:t>
      </w:r>
    </w:p>
    <w:p>
      <w:pPr>
        <w:pStyle w:val="ListBullet"/>
      </w:pPr>
      <w:r>
        <w:t>• Ascendente</w:t>
      </w:r>
    </w:p>
    <w:p>
      <w:pPr>
        <w:pStyle w:val="ListBullet"/>
      </w:pPr>
      <w:r>
        <w:t>• Descendente</w:t>
      </w:r>
    </w:p>
    <w:p>
      <w:pPr>
        <w:pStyle w:val="ListBullet"/>
      </w:pPr>
      <w:r>
        <w:t>• Sándwich</w:t>
      </w:r>
    </w:p>
    <w:p>
      <w:pPr>
        <w:pStyle w:val="Heading2"/>
      </w:pPr>
      <w:r>
        <w:t>Pregunta 12</w:t>
      </w:r>
    </w:p>
    <w:p>
      <w:r>
        <w:t>Nombrá 3 herramientas que se usan en auditoría informática.</w:t>
      </w:r>
    </w:p>
    <w:p>
      <w:pPr>
        <w:pStyle w:val="ListBullet"/>
      </w:pPr>
      <w:r>
        <w:t>• Nessus</w:t>
      </w:r>
    </w:p>
    <w:p>
      <w:pPr>
        <w:pStyle w:val="ListBullet"/>
      </w:pPr>
      <w:r>
        <w:t>• Wireshark</w:t>
      </w:r>
    </w:p>
    <w:p>
      <w:pPr>
        <w:pStyle w:val="ListBullet"/>
      </w:pPr>
      <w:r>
        <w:t>• Sqlmap</w:t>
      </w:r>
    </w:p>
    <w:p>
      <w:pPr>
        <w:pStyle w:val="Heading2"/>
      </w:pPr>
      <w:r>
        <w:t>Pregunta 13</w:t>
      </w:r>
    </w:p>
    <w:p>
      <w:r>
        <w:t>Mencioná 4 atributos que evalúan las métricas estáticas del producto.</w:t>
      </w:r>
    </w:p>
    <w:p>
      <w:pPr>
        <w:pStyle w:val="ListBullet"/>
      </w:pPr>
      <w:r>
        <w:t>• Tamaño</w:t>
      </w:r>
    </w:p>
    <w:p>
      <w:pPr>
        <w:pStyle w:val="ListBullet"/>
      </w:pPr>
      <w:r>
        <w:t>• Complejidad</w:t>
      </w:r>
    </w:p>
    <w:p>
      <w:pPr>
        <w:pStyle w:val="ListBullet"/>
      </w:pPr>
      <w:r>
        <w:t>• Comprensibilidad</w:t>
      </w:r>
    </w:p>
    <w:p>
      <w:pPr>
        <w:pStyle w:val="ListBullet"/>
      </w:pPr>
      <w:r>
        <w:t>• Mantenibilidad</w:t>
      </w:r>
    </w:p>
    <w:p>
      <w:pPr>
        <w:pStyle w:val="Heading2"/>
      </w:pPr>
      <w:r>
        <w:t>Pregunta 14</w:t>
      </w:r>
    </w:p>
    <w:p>
      <w:r>
        <w:t>Indicá 3 tareas que se hacen en una auditoría informática.</w:t>
      </w:r>
    </w:p>
    <w:p>
      <w:pPr>
        <w:pStyle w:val="ListBullet"/>
      </w:pPr>
      <w:r>
        <w:t>• Revisión de código</w:t>
      </w:r>
    </w:p>
    <w:p>
      <w:pPr>
        <w:pStyle w:val="ListBullet"/>
      </w:pPr>
      <w:r>
        <w:t>• Evaluación de seguridad</w:t>
      </w:r>
    </w:p>
    <w:p>
      <w:pPr>
        <w:pStyle w:val="ListBullet"/>
      </w:pPr>
      <w:r>
        <w:t>• Chequeo legal</w:t>
      </w:r>
    </w:p>
    <w:p>
      <w:pPr>
        <w:pStyle w:val="Heading2"/>
      </w:pPr>
      <w:r>
        <w:t>Pregunta 15</w:t>
      </w:r>
    </w:p>
    <w:p>
      <w:r>
        <w:t>Mencioná 3 tipos de pruebas según la etapa del ciclo de vida.</w:t>
      </w:r>
    </w:p>
    <w:p>
      <w:pPr>
        <w:pStyle w:val="ListBullet"/>
      </w:pPr>
      <w:r>
        <w:t>• Unidad</w:t>
      </w:r>
    </w:p>
    <w:p>
      <w:pPr>
        <w:pStyle w:val="ListBullet"/>
      </w:pPr>
      <w:r>
        <w:t>• Integración</w:t>
      </w:r>
    </w:p>
    <w:p>
      <w:pPr>
        <w:pStyle w:val="ListBullet"/>
      </w:pPr>
      <w:r>
        <w:t>• Validación</w:t>
      </w:r>
    </w:p>
    <w:p>
      <w:pPr>
        <w:pStyle w:val="ListBullet"/>
      </w:pPr>
      <w:r>
        <w:t>• Sistema</w:t>
      </w:r>
    </w:p>
    <w:p>
      <w:pPr>
        <w:pStyle w:val="Heading2"/>
      </w:pPr>
      <w:r>
        <w:t>Pregunta 16</w:t>
      </w:r>
    </w:p>
    <w:p>
      <w:r>
        <w:t>Indicá 3 fórmulas que se usan para calcular la complejidad ciclomática.</w:t>
      </w:r>
    </w:p>
    <w:p>
      <w:pPr>
        <w:pStyle w:val="ListBullet"/>
      </w:pPr>
      <w:r>
        <w:t>• V(G) = A - N + 2</w:t>
      </w:r>
    </w:p>
    <w:p>
      <w:pPr>
        <w:pStyle w:val="ListBullet"/>
      </w:pPr>
      <w:r>
        <w:t>• Nº de decisiones + 1</w:t>
      </w:r>
    </w:p>
    <w:p>
      <w:pPr>
        <w:pStyle w:val="ListBullet"/>
      </w:pPr>
      <w:r>
        <w:t>• Nº de regiones</w:t>
      </w:r>
    </w:p>
    <w:p>
      <w:pPr>
        <w:pStyle w:val="Heading2"/>
      </w:pPr>
      <w:r>
        <w:t>Pregunta 17</w:t>
      </w:r>
    </w:p>
    <w:p>
      <w:r>
        <w:t>Mencioná 3 tipos de requisitos no funcionales.</w:t>
      </w:r>
    </w:p>
    <w:p>
      <w:pPr>
        <w:pStyle w:val="ListBullet"/>
      </w:pPr>
      <w:r>
        <w:t>• Rendimiento</w:t>
      </w:r>
    </w:p>
    <w:p>
      <w:pPr>
        <w:pStyle w:val="ListBullet"/>
      </w:pPr>
      <w:r>
        <w:t>• Seguridad</w:t>
      </w:r>
    </w:p>
    <w:p>
      <w:pPr>
        <w:pStyle w:val="ListBullet"/>
      </w:pPr>
      <w:r>
        <w:t>• Disponibilidad</w:t>
      </w:r>
    </w:p>
    <w:p>
      <w:pPr>
        <w:pStyle w:val="ListBullet"/>
      </w:pPr>
      <w:r>
        <w:t>• Mantenibilidad</w:t>
      </w:r>
    </w:p>
    <w:p>
      <w:pPr>
        <w:pStyle w:val="Heading2"/>
      </w:pPr>
      <w:r>
        <w:t>Pregunta 18</w:t>
      </w:r>
    </w:p>
    <w:p>
      <w:r>
        <w:t>Nombrá 3 patrones de organización del equipo de trabajo.</w:t>
      </w:r>
    </w:p>
    <w:p>
      <w:pPr>
        <w:pStyle w:val="ListBullet"/>
      </w:pPr>
      <w:r>
        <w:t>• Centralizado controlado</w:t>
      </w:r>
    </w:p>
    <w:p>
      <w:pPr>
        <w:pStyle w:val="ListBullet"/>
      </w:pPr>
      <w:r>
        <w:t>• Descentralizado democrático</w:t>
      </w:r>
    </w:p>
    <w:p>
      <w:pPr>
        <w:pStyle w:val="ListBullet"/>
      </w:pPr>
      <w:r>
        <w:t>• Descentralizado controlado</w:t>
      </w:r>
    </w:p>
    <w:p>
      <w:pPr>
        <w:pStyle w:val="Heading2"/>
      </w:pPr>
      <w:r>
        <w:t>Pregunta 19</w:t>
      </w:r>
    </w:p>
    <w:p>
      <w:r>
        <w:t>Indicá 3 actividades de la Gestión de Configuración del Software.</w:t>
      </w:r>
    </w:p>
    <w:p>
      <w:pPr>
        <w:pStyle w:val="ListBullet"/>
      </w:pPr>
      <w:r>
        <w:t>• Control de versiones</w:t>
      </w:r>
    </w:p>
    <w:p>
      <w:pPr>
        <w:pStyle w:val="ListBullet"/>
      </w:pPr>
      <w:r>
        <w:t>• Control de cambios</w:t>
      </w:r>
    </w:p>
    <w:p>
      <w:pPr>
        <w:pStyle w:val="ListBullet"/>
      </w:pPr>
      <w:r>
        <w:t>• Gestión de documentación</w:t>
      </w:r>
    </w:p>
    <w:p>
      <w:pPr>
        <w:pStyle w:val="Heading2"/>
      </w:pPr>
      <w:r>
        <w:t>Pregunta 20</w:t>
      </w:r>
    </w:p>
    <w:p>
      <w:r>
        <w:t>Nombrá 3 formatos de entrevista para elicitar requisitos.</w:t>
      </w:r>
    </w:p>
    <w:p>
      <w:pPr>
        <w:pStyle w:val="ListBullet"/>
      </w:pPr>
      <w:r>
        <w:t>• Pirámide</w:t>
      </w:r>
    </w:p>
    <w:p>
      <w:pPr>
        <w:pStyle w:val="ListBullet"/>
      </w:pPr>
      <w:r>
        <w:t>• Embudo</w:t>
      </w:r>
    </w:p>
    <w:p>
      <w:pPr>
        <w:pStyle w:val="ListBullet"/>
      </w:pPr>
      <w:r>
        <w:t>• Diamante</w:t>
      </w:r>
    </w:p>
    <w:p>
      <w:pPr>
        <w:pStyle w:val="Heading2"/>
      </w:pPr>
      <w:r>
        <w:t>Pregunta 21</w:t>
      </w:r>
    </w:p>
    <w:p>
      <w:r>
        <w:t>Indicá 3 ventajas de usar COCOMO para estimar proyectos.</w:t>
      </w:r>
    </w:p>
    <w:p>
      <w:pPr>
        <w:pStyle w:val="ListBullet"/>
      </w:pPr>
      <w:r>
        <w:t>• Estima esfuerzo</w:t>
      </w:r>
    </w:p>
    <w:p>
      <w:pPr>
        <w:pStyle w:val="ListBullet"/>
      </w:pPr>
      <w:r>
        <w:t>• Estima costo</w:t>
      </w:r>
    </w:p>
    <w:p>
      <w:pPr>
        <w:pStyle w:val="ListBullet"/>
      </w:pPr>
      <w:r>
        <w:t>• Estima tiempo</w:t>
      </w:r>
    </w:p>
    <w:p>
      <w:pPr>
        <w:pStyle w:val="Heading2"/>
      </w:pPr>
      <w:r>
        <w:t>Pregunta 22</w:t>
      </w:r>
    </w:p>
    <w:p>
      <w:r>
        <w:t>Nombrá 3 atributos que debe tener una buena interfaz según Pressman.</w:t>
      </w:r>
    </w:p>
    <w:p>
      <w:pPr>
        <w:pStyle w:val="ListBullet"/>
      </w:pPr>
      <w:r>
        <w:t>• Comprensible</w:t>
      </w:r>
    </w:p>
    <w:p>
      <w:pPr>
        <w:pStyle w:val="ListBullet"/>
      </w:pPr>
      <w:r>
        <w:t>• Dar control al usuario</w:t>
      </w:r>
    </w:p>
    <w:p>
      <w:pPr>
        <w:pStyle w:val="ListBullet"/>
      </w:pPr>
      <w:r>
        <w:t>• Consistencia</w:t>
      </w:r>
    </w:p>
    <w:p>
      <w:pPr>
        <w:pStyle w:val="Heading2"/>
      </w:pPr>
      <w:r>
        <w:t>Pregunta 23</w:t>
      </w:r>
    </w:p>
    <w:p>
      <w:r>
        <w:t>Mencioná 3 elementos necesarios para construir una red de tareas.</w:t>
      </w:r>
    </w:p>
    <w:p>
      <w:pPr>
        <w:pStyle w:val="ListBullet"/>
      </w:pPr>
      <w:r>
        <w:t>• Lista de tareas</w:t>
      </w:r>
    </w:p>
    <w:p>
      <w:pPr>
        <w:pStyle w:val="ListBullet"/>
      </w:pPr>
      <w:r>
        <w:t>• Dependencias</w:t>
      </w:r>
    </w:p>
    <w:p>
      <w:pPr>
        <w:pStyle w:val="ListBullet"/>
      </w:pPr>
      <w:r>
        <w:t>• Duración estimada</w:t>
      </w:r>
    </w:p>
    <w:p>
      <w:pPr>
        <w:pStyle w:val="Heading2"/>
      </w:pPr>
      <w:r>
        <w:t>Pregunta 24</w:t>
      </w:r>
    </w:p>
    <w:p>
      <w:r>
        <w:t>Nombrá 3 tipos de pruebas de aceptación.</w:t>
      </w:r>
    </w:p>
    <w:p>
      <w:pPr>
        <w:pStyle w:val="ListBullet"/>
      </w:pPr>
      <w:r>
        <w:t>• Alfa</w:t>
      </w:r>
    </w:p>
    <w:p>
      <w:pPr>
        <w:pStyle w:val="ListBullet"/>
      </w:pPr>
      <w:r>
        <w:t>• Beta</w:t>
      </w:r>
    </w:p>
    <w:p>
      <w:pPr>
        <w:pStyle w:val="ListBullet"/>
      </w:pPr>
      <w:r>
        <w:t>• Pre-alfa / UAT</w:t>
      </w:r>
    </w:p>
    <w:p>
      <w:pPr>
        <w:pStyle w:val="Heading2"/>
      </w:pPr>
      <w:r>
        <w:t>Pregunta 25</w:t>
      </w:r>
    </w:p>
    <w:p>
      <w:r>
        <w:t>Indicá 3 tipos de riesgo en el desarrollo de software.</w:t>
      </w:r>
    </w:p>
    <w:p>
      <w:pPr>
        <w:pStyle w:val="ListBullet"/>
      </w:pPr>
      <w:r>
        <w:t>• De proyecto</w:t>
      </w:r>
    </w:p>
    <w:p>
      <w:pPr>
        <w:pStyle w:val="ListBullet"/>
      </w:pPr>
      <w:r>
        <w:t>• De producto</w:t>
      </w:r>
    </w:p>
    <w:p>
      <w:pPr>
        <w:pStyle w:val="ListBullet"/>
      </w:pPr>
      <w:r>
        <w:t>• De negocio</w:t>
      </w:r>
    </w:p>
    <w:p>
      <w:pPr>
        <w:pStyle w:val="Heading2"/>
      </w:pPr>
      <w:r>
        <w:t>Pregunta 26</w:t>
      </w:r>
    </w:p>
    <w:p>
      <w:r>
        <w:t>Mencioná 3 factores que afectan la productividad de un equipo.</w:t>
      </w:r>
    </w:p>
    <w:p>
      <w:pPr>
        <w:pStyle w:val="ListBullet"/>
      </w:pPr>
      <w:r>
        <w:t>• Falta de comunicación</w:t>
      </w:r>
    </w:p>
    <w:p>
      <w:pPr>
        <w:pStyle w:val="ListBullet"/>
      </w:pPr>
      <w:r>
        <w:t>• Baja de un desarrollador</w:t>
      </w:r>
    </w:p>
    <w:p>
      <w:pPr>
        <w:pStyle w:val="ListBullet"/>
      </w:pPr>
      <w:r>
        <w:t>• Falta de experiencia</w:t>
      </w:r>
    </w:p>
    <w:p>
      <w:pPr>
        <w:pStyle w:val="Heading2"/>
      </w:pPr>
      <w:r>
        <w:t>Pregunta 27</w:t>
      </w:r>
    </w:p>
    <w:p>
      <w:r>
        <w:t>Nombrá 3 tareas del mantenimiento correctivo.</w:t>
      </w:r>
    </w:p>
    <w:p>
      <w:pPr>
        <w:pStyle w:val="ListBullet"/>
      </w:pPr>
      <w:r>
        <w:t>• Detectar errores</w:t>
      </w:r>
    </w:p>
    <w:p>
      <w:pPr>
        <w:pStyle w:val="ListBullet"/>
      </w:pPr>
      <w:r>
        <w:t>• Corregir errores</w:t>
      </w:r>
    </w:p>
    <w:p>
      <w:pPr>
        <w:pStyle w:val="ListBullet"/>
      </w:pPr>
      <w:r>
        <w:t>• Reproducir fallas</w:t>
      </w:r>
    </w:p>
    <w:p>
      <w:pPr>
        <w:pStyle w:val="Heading2"/>
      </w:pPr>
      <w:r>
        <w:t>Pregunta 28</w:t>
      </w:r>
    </w:p>
    <w:p>
      <w:r>
        <w:t>Indicá 3 pasos de validación del software.</w:t>
      </w:r>
    </w:p>
    <w:p>
      <w:pPr>
        <w:pStyle w:val="ListBullet"/>
      </w:pPr>
      <w:r>
        <w:t>• Testing de validación</w:t>
      </w:r>
    </w:p>
    <w:p>
      <w:pPr>
        <w:pStyle w:val="ListBullet"/>
      </w:pPr>
      <w:r>
        <w:t>• Verificación con cliente</w:t>
      </w:r>
    </w:p>
    <w:p>
      <w:pPr>
        <w:pStyle w:val="ListBullet"/>
      </w:pPr>
      <w:r>
        <w:t>• Comparación contra requisitos</w:t>
      </w:r>
    </w:p>
    <w:p>
      <w:pPr>
        <w:pStyle w:val="Heading2"/>
      </w:pPr>
      <w:r>
        <w:t>Pregunta 29</w:t>
      </w:r>
    </w:p>
    <w:p>
      <w:r>
        <w:t>Nombrá 3 metodologías de auditoría informática.</w:t>
      </w:r>
    </w:p>
    <w:p>
      <w:pPr>
        <w:pStyle w:val="ListBullet"/>
      </w:pPr>
      <w:r>
        <w:t>• OCTAVE</w:t>
      </w:r>
    </w:p>
    <w:p>
      <w:pPr>
        <w:pStyle w:val="ListBullet"/>
      </w:pPr>
      <w:r>
        <w:t>• MAGERIT</w:t>
      </w:r>
    </w:p>
    <w:p>
      <w:pPr>
        <w:pStyle w:val="ListBullet"/>
      </w:pPr>
      <w:r>
        <w:t>• COBIT</w:t>
      </w:r>
    </w:p>
    <w:p>
      <w:pPr>
        <w:pStyle w:val="Heading2"/>
      </w:pPr>
      <w:r>
        <w:t>Pregunta 30</w:t>
      </w:r>
    </w:p>
    <w:p>
      <w:r>
        <w:t>Mencioná 3 ventajas de la arquitectura en capas.</w:t>
      </w:r>
    </w:p>
    <w:p>
      <w:pPr>
        <w:pStyle w:val="ListBullet"/>
      </w:pPr>
      <w:r>
        <w:t>• Escalable</w:t>
      </w:r>
    </w:p>
    <w:p>
      <w:pPr>
        <w:pStyle w:val="ListBullet"/>
      </w:pPr>
      <w:r>
        <w:t>• Buena organización</w:t>
      </w:r>
    </w:p>
    <w:p>
      <w:pPr>
        <w:pStyle w:val="ListBullet"/>
      </w:pPr>
      <w:r>
        <w:t>• Separación de responsabilidades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